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Implementasi dan Fitur DataTables dalam Aplikasi</w:t>
      </w:r>
    </w:p>
    <w:p>
      <w:pPr>
        <w:pStyle w:val="Heading1"/>
      </w:pPr>
      <w:r>
        <w:t>1. Implementasi DataTables</w:t>
      </w:r>
    </w:p>
    <w:p>
      <w:r>
        <w:br/>
        <w:t>- Saya menggunakan Laragon sebagai local server yang mendukung PHP dan MySQL.</w:t>
        <w:br/>
        <w:t>- Saya menambahkan library DataTables melalui CDN dan menghubungkannya dengan Bootstrap agar tampilannya lebih rapi.</w:t>
        <w:br/>
        <w:t>- Tabel HTML diberi ID `#mahasiswaTable`, lalu diaktifkan menggunakan jQuery: $('#mahasiswaTable').DataTable();</w:t>
        <w:br/>
        <w:t>- Data ini dapat untuk mengambil data langsung dari database MySQL menggunakan PHP, Data mahasiswa bisa diambil dari database dan ditampilkan di tabel.</w:t>
        <w:br/>
        <w:t>- Pengambilan data dapat dibuat dengan PHP + MySQL lalu hasilnya di-echo ke HTML table.</w:t>
        <w:br/>
      </w:r>
    </w:p>
    <w:p>
      <w:pPr>
        <w:pStyle w:val="Heading2"/>
      </w:pPr>
      <w:r>
        <w:t>• Struktur Aplikasi</w:t>
      </w:r>
    </w:p>
    <w:p>
      <w:r>
        <w:br/>
        <w:t>- index.php: Halaman login pengguna.</w:t>
        <w:br/>
        <w:t xml:space="preserve">  Fungsi: halaman masuk utama sistem</w:t>
        <w:br/>
        <w:t xml:space="preserve">  Fitur: Form login dengan validasi sederhana, Enkripsi password MD5, Session management dasar</w:t>
        <w:br/>
        <w:br/>
        <w:t>- register.php: Halaman registrasi akun.</w:t>
        <w:br/>
        <w:t xml:space="preserve">  Fungsi: Pendaftaran akun baru</w:t>
        <w:br/>
        <w:t xml:space="preserve">  Fitur: Form registrasi dengan 5 field (username, password, nama, NIM)</w:t>
        <w:br/>
        <w:t xml:space="preserve">         Pengecekan duplikasi username, Penyimpanan data ke 2 tabel (`users` dan `mahasiswa`)</w:t>
        <w:br/>
        <w:br/>
        <w:t>- dashboard.php: Halaman utama setelah login.</w:t>
        <w:br/>
        <w:t xml:space="preserve">  Fungsi: Tampilan setelah login berhasil</w:t>
        <w:br/>
        <w:t xml:space="preserve">  Fitur Utama: Navbar dengan info user, DataTables untuk menampilkan data mahasiswa, Proteksi session (session_start() + pengecekan login)</w:t>
        <w:br/>
        <w:br/>
        <w:t>- tugas.html: Halaman yang menampilkan data mahasiswa dengan DataTables.</w:t>
        <w:br/>
        <w:t xml:space="preserve">  Fungsi: File ini sudah terintegrasi dalam dashboard.php</w:t>
        <w:br/>
        <w:t xml:space="preserve">  Fitur: Versi statis (tugas.html), untuk dinamis (dashboard.php), dashboard.php mengambil data dari database.</w:t>
        <w:br/>
        <w:br/>
        <w:t>- config.php: File koneksi ke database Mysql.</w:t>
        <w:br/>
        <w:t>- logout.php: Untuk keluar dari sesi login.</w:t>
        <w:br/>
      </w:r>
    </w:p>
    <w:p>
      <w:pPr>
        <w:pStyle w:val="Heading1"/>
      </w:pPr>
      <w:r>
        <w:t>2. Fitur-fitur DataTables</w:t>
      </w:r>
    </w:p>
    <w:p>
      <w:r>
        <w:t>• Pencarian Otomatis (Search Box):</w:t>
      </w:r>
    </w:p>
    <w:p>
      <w:pPr>
        <w:pStyle w:val="ListBullet"/>
      </w:pPr>
      <w:r>
        <w:br/>
        <w:t>- Terdapat kotak pencarian di bagian atas tabel.</w:t>
        <w:br/>
        <w:t>- Mencari data secara real-time di semua kolom sekaligus.</w:t>
        <w:br/>
        <w:t>- Contoh: Ketik "Ilkom" akan langsung memfilter baris yang mengandung teks tersebut.</w:t>
        <w:br/>
      </w:r>
    </w:p>
    <w:p>
      <w:r>
        <w:t>• Pengurutan Kolom (Sorting):</w:t>
      </w:r>
    </w:p>
    <w:p>
      <w:pPr>
        <w:pStyle w:val="ListBullet"/>
      </w:pPr>
      <w:r>
        <w:br/>
        <w:t>- Klik header kolom untuk mengurutkan:</w:t>
        <w:br/>
        <w:t xml:space="preserve">  - Klik 1x: Ascending (A-Z/0-9)</w:t>
        <w:br/>
        <w:t xml:space="preserve">  - Klik 2x: Descending (Z-A/9-0)</w:t>
        <w:br/>
        <w:t>- Mendukung multi-column sorting (tekan Shift+ klik kolom lain).</w:t>
        <w:br/>
      </w:r>
    </w:p>
    <w:p>
      <w:r>
        <w:t>• Pagination (Pembagian Halaman Otomatis):</w:t>
      </w:r>
    </w:p>
    <w:p>
      <w:pPr>
        <w:pStyle w:val="ListBullet"/>
      </w:pPr>
      <w:r>
        <w:br/>
        <w:t>- Data dibagi menjadi beberapa halaman.</w:t>
        <w:br/>
        <w:t>- Pilihan tampilan per halaman: 10, 25, 50, atau 100 baris.</w:t>
        <w:br/>
        <w:t>- Navigasi halaman: First/Previous/Next/Last.</w:t>
        <w:br/>
      </w:r>
    </w:p>
    <w:p>
      <w:r>
        <w:t>• Desain Responsif &amp; Integrasi Bootstrap 5:</w:t>
      </w:r>
    </w:p>
    <w:p>
      <w:pPr>
        <w:pStyle w:val="ListBullet"/>
      </w:pPr>
      <w:r>
        <w:br/>
        <w:t>- Tabel menyesuaikan lebar layar (desktop/tablet/mobile).</w:t>
        <w:br/>
        <w:t>- Scroll horizontal otomatis jika kolom terlalu banyak.</w:t>
        <w:br/>
        <w:t>- Tetap rapi berkat integrasi dengan Bootstrap 5.</w:t>
        <w:br/>
      </w:r>
    </w:p>
    <w:p>
      <w:r>
        <w:t>• Interaktif Tanpa Reload Halaman:</w:t>
      </w:r>
    </w:p>
    <w:p>
      <w:pPr>
        <w:pStyle w:val="ListBullet"/>
      </w:pPr>
      <w:r>
        <w:br/>
        <w:t>- Semua operasi (search/sort/paging) diproses di browser.</w:t>
        <w:br/>
        <w:t>- Transisi cepat karena tidak perlu request ke server.</w:t>
        <w:br/>
        <w:t>- Animasi halus saat berganti halaman atau sorting.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